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FE51" w14:textId="77777777" w:rsidR="00273C3B" w:rsidRDefault="00273C3B"/>
    <w:p w14:paraId="16A3678A" w14:textId="738266A7" w:rsidR="0042331F" w:rsidRDefault="00273C3B">
      <w:r>
        <w:br w:type="page"/>
      </w:r>
    </w:p>
    <w:p w14:paraId="15C7CE43" w14:textId="77777777" w:rsidR="0042331F" w:rsidRDefault="00273C3B">
      <w:pPr>
        <w:pStyle w:val="Heading2"/>
      </w:pPr>
      <w:r>
        <w:t>Dockerfile</w:t>
      </w:r>
    </w:p>
    <w:p w14:paraId="2D408B80" w14:textId="77777777" w:rsidR="0042331F" w:rsidRDefault="00273C3B">
      <w:r>
        <w:rPr>
          <w:rFonts w:ascii="Courier New" w:hAnsi="Courier New"/>
          <w:sz w:val="20"/>
        </w:rPr>
        <w:t>FROM python:3.10-slim</w:t>
      </w:r>
      <w:r>
        <w:rPr>
          <w:rFonts w:ascii="Courier New" w:hAnsi="Courier New"/>
          <w:sz w:val="20"/>
        </w:rPr>
        <w:br/>
        <w:t>WORKDIR /app</w:t>
      </w:r>
      <w:r>
        <w:rPr>
          <w:rFonts w:ascii="Courier New" w:hAnsi="Courier New"/>
          <w:sz w:val="20"/>
        </w:rPr>
        <w:br/>
        <w:t>COPY requirements.txt .</w:t>
      </w:r>
      <w:r>
        <w:rPr>
          <w:rFonts w:ascii="Courier New" w:hAnsi="Courier New"/>
          <w:sz w:val="20"/>
        </w:rPr>
        <w:br/>
        <w:t>RUN pip install -r requirements.txt</w:t>
      </w:r>
      <w:r>
        <w:rPr>
          <w:rFonts w:ascii="Courier New" w:hAnsi="Courier New"/>
          <w:sz w:val="20"/>
        </w:rPr>
        <w:br/>
        <w:t>COPY . .</w:t>
      </w:r>
      <w:r>
        <w:rPr>
          <w:rFonts w:ascii="Courier New" w:hAnsi="Courier New"/>
          <w:sz w:val="20"/>
        </w:rPr>
        <w:br/>
        <w:t>CMD ["python", "app.py"]</w:t>
      </w:r>
    </w:p>
    <w:p w14:paraId="203478F4" w14:textId="77777777" w:rsidR="0042331F" w:rsidRDefault="00273C3B">
      <w:r>
        <w:br w:type="page"/>
      </w:r>
    </w:p>
    <w:p w14:paraId="1810FF1C" w14:textId="77777777" w:rsidR="0042331F" w:rsidRDefault="00273C3B">
      <w:pPr>
        <w:pStyle w:val="Heading2"/>
      </w:pPr>
      <w:r>
        <w:t>Jenkinsfile</w:t>
      </w:r>
    </w:p>
    <w:p w14:paraId="5F17A02C" w14:textId="77777777" w:rsidR="0042331F" w:rsidRDefault="00273C3B">
      <w:r>
        <w:rPr>
          <w:rFonts w:ascii="Courier New" w:hAnsi="Courier New"/>
          <w:sz w:val="20"/>
        </w:rPr>
        <w:t>pipeline {</w:t>
      </w:r>
      <w:r>
        <w:rPr>
          <w:rFonts w:ascii="Courier New" w:hAnsi="Courier New"/>
          <w:sz w:val="20"/>
        </w:rPr>
        <w:br/>
        <w:t xml:space="preserve">    agent any</w:t>
      </w:r>
      <w:r>
        <w:rPr>
          <w:rFonts w:ascii="Courier New" w:hAnsi="Courier New"/>
          <w:sz w:val="20"/>
        </w:rPr>
        <w:br/>
        <w:t xml:space="preserve">    stages {</w:t>
      </w:r>
      <w:r>
        <w:rPr>
          <w:rFonts w:ascii="Courier New" w:hAnsi="Courier New"/>
          <w:sz w:val="20"/>
        </w:rPr>
        <w:br/>
        <w:t xml:space="preserve">        stage('Build') {</w:t>
      </w:r>
      <w:r>
        <w:rPr>
          <w:rFonts w:ascii="Courier New" w:hAnsi="Courier New"/>
          <w:sz w:val="20"/>
        </w:rPr>
        <w:br/>
        <w:t xml:space="preserve">            steps {</w:t>
      </w:r>
      <w:r>
        <w:rPr>
          <w:rFonts w:ascii="Courier New" w:hAnsi="Courier New"/>
          <w:sz w:val="20"/>
        </w:rPr>
        <w:br/>
        <w:t xml:space="preserve">                sh 'docker build -t myapp:latest .'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stage('Push') {</w:t>
      </w:r>
      <w:r>
        <w:rPr>
          <w:rFonts w:ascii="Courier New" w:hAnsi="Courier New"/>
          <w:sz w:val="20"/>
        </w:rPr>
        <w:br/>
        <w:t xml:space="preserve">            steps {</w:t>
      </w:r>
      <w:r>
        <w:rPr>
          <w:rFonts w:ascii="Courier New" w:hAnsi="Courier New"/>
          <w:sz w:val="20"/>
        </w:rPr>
        <w:br/>
        <w:t xml:space="preserve">                sh 'docker push myapp:latest'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stage('Deploy') {</w:t>
      </w:r>
      <w:r>
        <w:rPr>
          <w:rFonts w:ascii="Courier New" w:hAnsi="Courier New"/>
          <w:sz w:val="20"/>
        </w:rPr>
        <w:br/>
        <w:t xml:space="preserve">            steps {</w:t>
      </w:r>
      <w:r>
        <w:rPr>
          <w:rFonts w:ascii="Courier New" w:hAnsi="Courier New"/>
          <w:sz w:val="20"/>
        </w:rPr>
        <w:br/>
        <w:t xml:space="preserve">                sh 'helm upgrade --install myapp ./helm-chart'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2868B15F" w14:textId="77777777" w:rsidR="0042331F" w:rsidRDefault="00273C3B">
      <w:r>
        <w:br w:type="page"/>
      </w:r>
    </w:p>
    <w:p w14:paraId="536946E1" w14:textId="77777777" w:rsidR="0042331F" w:rsidRDefault="00273C3B">
      <w:pPr>
        <w:pStyle w:val="Heading2"/>
      </w:pPr>
      <w:r>
        <w:t>Helm values.yaml</w:t>
      </w:r>
    </w:p>
    <w:p w14:paraId="08D0F684" w14:textId="77777777" w:rsidR="0042331F" w:rsidRDefault="00273C3B">
      <w:r>
        <w:rPr>
          <w:rFonts w:ascii="Courier New" w:hAnsi="Courier New"/>
          <w:sz w:val="20"/>
        </w:rPr>
        <w:t>replicaCount: 2</w:t>
      </w:r>
      <w:r>
        <w:rPr>
          <w:rFonts w:ascii="Courier New" w:hAnsi="Courier New"/>
          <w:sz w:val="20"/>
        </w:rPr>
        <w:br/>
        <w:t>image:</w:t>
      </w:r>
      <w:r>
        <w:rPr>
          <w:rFonts w:ascii="Courier New" w:hAnsi="Courier New"/>
          <w:sz w:val="20"/>
        </w:rPr>
        <w:br/>
        <w:t xml:space="preserve">  repository: mydockerhub/myapp</w:t>
      </w:r>
      <w:r>
        <w:rPr>
          <w:rFonts w:ascii="Courier New" w:hAnsi="Courier New"/>
          <w:sz w:val="20"/>
        </w:rPr>
        <w:br/>
        <w:t xml:space="preserve">  tag: latest</w:t>
      </w:r>
      <w:r>
        <w:rPr>
          <w:rFonts w:ascii="Courier New" w:hAnsi="Courier New"/>
          <w:sz w:val="20"/>
        </w:rPr>
        <w:br/>
        <w:t xml:space="preserve">  pullPolicy: IfNotPresent</w:t>
      </w:r>
      <w:r>
        <w:rPr>
          <w:rFonts w:ascii="Courier New" w:hAnsi="Courier New"/>
          <w:sz w:val="20"/>
        </w:rPr>
        <w:br/>
        <w:t>service:</w:t>
      </w:r>
      <w:r>
        <w:rPr>
          <w:rFonts w:ascii="Courier New" w:hAnsi="Courier New"/>
          <w:sz w:val="20"/>
        </w:rPr>
        <w:br/>
        <w:t xml:space="preserve">  type: ClusterIP</w:t>
      </w:r>
      <w:r>
        <w:rPr>
          <w:rFonts w:ascii="Courier New" w:hAnsi="Courier New"/>
          <w:sz w:val="20"/>
        </w:rPr>
        <w:br/>
        <w:t xml:space="preserve">  port: 80</w:t>
      </w:r>
    </w:p>
    <w:p w14:paraId="538DD216" w14:textId="77777777" w:rsidR="0042331F" w:rsidRDefault="00273C3B">
      <w:r>
        <w:br w:type="page"/>
      </w:r>
    </w:p>
    <w:p w14:paraId="02C16F50" w14:textId="77777777" w:rsidR="0042331F" w:rsidRDefault="00273C3B">
      <w:pPr>
        <w:pStyle w:val="Heading2"/>
      </w:pPr>
      <w:r>
        <w:t>Terraform main.tf</w:t>
      </w:r>
    </w:p>
    <w:p w14:paraId="51D7F0F5" w14:textId="77777777" w:rsidR="0042331F" w:rsidRDefault="00273C3B">
      <w:r>
        <w:rPr>
          <w:rFonts w:ascii="Courier New" w:hAnsi="Courier New"/>
          <w:sz w:val="20"/>
        </w:rPr>
        <w:t>provider "aws" {</w:t>
      </w:r>
      <w:r>
        <w:rPr>
          <w:rFonts w:ascii="Courier New" w:hAnsi="Courier New"/>
          <w:sz w:val="20"/>
        </w:rPr>
        <w:br/>
        <w:t xml:space="preserve">  region = "us-west-2"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module "eks" {</w:t>
      </w:r>
      <w:r>
        <w:rPr>
          <w:rFonts w:ascii="Courier New" w:hAnsi="Courier New"/>
          <w:sz w:val="20"/>
        </w:rPr>
        <w:br/>
        <w:t xml:space="preserve">  source          = "terraform-aws-modules/eks/aws"</w:t>
      </w:r>
      <w:r>
        <w:rPr>
          <w:rFonts w:ascii="Courier New" w:hAnsi="Courier New"/>
          <w:sz w:val="20"/>
        </w:rPr>
        <w:br/>
        <w:t xml:space="preserve">  cluster_name    = "helm-k8s-cluster"</w:t>
      </w:r>
      <w:r>
        <w:rPr>
          <w:rFonts w:ascii="Courier New" w:hAnsi="Courier New"/>
          <w:sz w:val="20"/>
        </w:rPr>
        <w:br/>
        <w:t xml:space="preserve">  subnets         = ["subnet-12345678", "subnet-87654321"]</w:t>
      </w:r>
      <w:r>
        <w:rPr>
          <w:rFonts w:ascii="Courier New" w:hAnsi="Courier New"/>
          <w:sz w:val="20"/>
        </w:rPr>
        <w:br/>
        <w:t xml:space="preserve">  vpc_id          = "vpc-12345678"</w:t>
      </w:r>
      <w:r>
        <w:rPr>
          <w:rFonts w:ascii="Courier New" w:hAnsi="Courier New"/>
          <w:sz w:val="20"/>
        </w:rPr>
        <w:br/>
        <w:t>}</w:t>
      </w:r>
    </w:p>
    <w:p w14:paraId="6443B6E1" w14:textId="77777777" w:rsidR="0042331F" w:rsidRDefault="00273C3B">
      <w:r>
        <w:br w:type="page"/>
      </w:r>
    </w:p>
    <w:sectPr w:rsidR="00423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158271">
    <w:abstractNumId w:val="8"/>
  </w:num>
  <w:num w:numId="2" w16cid:durableId="324940649">
    <w:abstractNumId w:val="6"/>
  </w:num>
  <w:num w:numId="3" w16cid:durableId="1719432493">
    <w:abstractNumId w:val="5"/>
  </w:num>
  <w:num w:numId="4" w16cid:durableId="1590503012">
    <w:abstractNumId w:val="4"/>
  </w:num>
  <w:num w:numId="5" w16cid:durableId="410930699">
    <w:abstractNumId w:val="7"/>
  </w:num>
  <w:num w:numId="6" w16cid:durableId="1587224886">
    <w:abstractNumId w:val="3"/>
  </w:num>
  <w:num w:numId="7" w16cid:durableId="14775032">
    <w:abstractNumId w:val="2"/>
  </w:num>
  <w:num w:numId="8" w16cid:durableId="1572429043">
    <w:abstractNumId w:val="1"/>
  </w:num>
  <w:num w:numId="9" w16cid:durableId="172714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34D"/>
    <w:rsid w:val="00273C3B"/>
    <w:rsid w:val="0029639D"/>
    <w:rsid w:val="00326F90"/>
    <w:rsid w:val="0042331F"/>
    <w:rsid w:val="00AA1D8D"/>
    <w:rsid w:val="00B47730"/>
    <w:rsid w:val="00CB0664"/>
    <w:rsid w:val="00DF1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3FC6"/>
  <w14:defaultImageDpi w14:val="300"/>
  <w15:docId w15:val="{CBEB7165-EA16-BE4B-91E5-718EBD1E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Pradeep S</cp:lastModifiedBy>
  <cp:revision>2</cp:revision>
  <dcterms:created xsi:type="dcterms:W3CDTF">2025-05-18T09:21:00Z</dcterms:created>
  <dcterms:modified xsi:type="dcterms:W3CDTF">2025-05-18T09:21:00Z</dcterms:modified>
  <cp:category/>
</cp:coreProperties>
</file>